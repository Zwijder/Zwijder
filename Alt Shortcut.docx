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EB" w:rsidRPr="00150B02" w:rsidRDefault="00CE0BEB">
      <w:pPr>
        <w:rPr>
          <w:color w:val="4472C4" w:themeColor="accent5"/>
          <w:sz w:val="40"/>
          <w:szCs w:val="40"/>
        </w:rPr>
      </w:pPr>
      <w:r w:rsidRPr="00150B02">
        <w:rPr>
          <w:color w:val="4472C4" w:themeColor="accent5"/>
          <w:sz w:val="40"/>
          <w:szCs w:val="40"/>
        </w:rPr>
        <w:t>Alt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208"/>
        <w:gridCol w:w="1451"/>
        <w:gridCol w:w="1296"/>
        <w:gridCol w:w="1451"/>
        <w:gridCol w:w="1388"/>
        <w:gridCol w:w="1015"/>
      </w:tblGrid>
      <w:tr w:rsidR="00150B02" w:rsidRPr="00150B02" w:rsidTr="00CE0BEB"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1</w:t>
            </w:r>
          </w:p>
        </w:tc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</w: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3</w:t>
            </w:r>
          </w:p>
        </w:tc>
        <w:tc>
          <w:tcPr>
            <w:tcW w:w="1345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4</w: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5</w:t>
            </w:r>
          </w:p>
        </w:tc>
        <w:tc>
          <w:tcPr>
            <w:tcW w:w="144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6</w:t>
            </w:r>
          </w:p>
        </w:tc>
        <w:tc>
          <w:tcPr>
            <w:tcW w:w="1048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7</w:t>
            </w:r>
          </w:p>
        </w:tc>
      </w:tr>
      <w:tr w:rsidR="00150B02" w:rsidRPr="00150B02" w:rsidTr="00CE0BEB"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mc:AlternateContent>
                  <mc:Choice Requires="w16se">
                    <w:rFonts w:ascii="Segoe UI Symbol" w:eastAsia="Malgun Gothic" w:hAnsi="Segoe UI Symbol" w:cs="Segoe UI Symbol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color w:val="4472C4" w:themeColor="accent5"/>
                <w:sz w:val="40"/>
                <w:szCs w:val="40"/>
                <w:vertAlign w:val="subscript"/>
                <w:lang w:eastAsia="ko-KR"/>
              </w:rPr>
              <mc:AlternateContent>
                <mc:Choice Requires="w16se">
                  <w16se:symEx w16se:font="Segoe UI Symbol" w16se:char="263A"/>
                </mc:Choice>
                <mc:Fallback>
                  <w:t>☺</w:t>
                </mc:Fallback>
              </mc:AlternateContent>
            </w:r>
          </w:p>
        </w:tc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☻</w: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mc:AlternateContent>
                  <mc:Choice Requires="w16se">
                    <w:rFonts w:ascii="Segoe UI Symbol" w:eastAsia="Malgun Gothic" w:hAnsi="Segoe UI Symbol" w:cs="Segoe UI Symbo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4472C4" w:themeColor="accent5"/>
                <w:sz w:val="40"/>
                <w:szCs w:val="40"/>
                <w:vertAlign w:val="subscript"/>
                <w:lang w:eastAsia="ko-KR"/>
              </w:rPr>
              <mc:AlternateContent>
                <mc:Choice Requires="w16se">
                  <w16se:symEx w16se:font="Segoe UI Emoji" w16se:char="2665"/>
                </mc:Choice>
                <mc:Fallback>
                  <w:t>♥</w:t>
                </mc:Fallback>
              </mc:AlternateContent>
            </w:r>
          </w:p>
        </w:tc>
        <w:tc>
          <w:tcPr>
            <w:tcW w:w="1345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mc:AlternateContent>
                  <mc:Choice Requires="w16se">
                    <w:rFonts w:ascii="Segoe UI Symbol" w:eastAsia="Malgun Gothic" w:hAnsi="Segoe UI Symbol" w:cs="Segoe UI Symbo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4472C4" w:themeColor="accent5"/>
                <w:sz w:val="40"/>
                <w:szCs w:val="40"/>
                <w:vertAlign w:val="subscript"/>
                <w:lang w:eastAsia="ko-KR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mc:AlternateContent>
                  <mc:Choice Requires="w16se">
                    <w:rFonts w:ascii="Segoe UI Symbol" w:eastAsia="Malgun Gothic" w:hAnsi="Segoe UI Symbol" w:cs="Segoe UI Symbo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4472C4" w:themeColor="accent5"/>
                <w:sz w:val="40"/>
                <w:szCs w:val="40"/>
                <w:vertAlign w:val="subscript"/>
                <w:lang w:eastAsia="ko-KR"/>
              </w:rPr>
              <mc:AlternateContent>
                <mc:Choice Requires="w16se">
                  <w16se:symEx w16se:font="Segoe UI Emoji" w16se:char="2663"/>
                </mc:Choice>
                <mc:Fallback>
                  <w:t>♣</w:t>
                </mc:Fallback>
              </mc:AlternateContent>
            </w:r>
          </w:p>
        </w:tc>
        <w:tc>
          <w:tcPr>
            <w:tcW w:w="144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mc:AlternateContent>
                  <mc:Choice Requires="w16se">
                    <w:rFonts w:ascii="Segoe UI Symbol" w:eastAsia="Malgun Gothic" w:hAnsi="Segoe UI Symbol" w:cs="Segoe UI Symbo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4472C4" w:themeColor="accent5"/>
                <w:sz w:val="40"/>
                <w:szCs w:val="40"/>
                <w:vertAlign w:val="subscript"/>
                <w:lang w:eastAsia="ko-KR"/>
              </w:rPr>
              <mc:AlternateContent>
                <mc:Choice Requires="w16se">
                  <w16se:symEx w16se:font="Segoe UI Emoji" w16se:char="2660"/>
                </mc:Choice>
                <mc:Fallback>
                  <w:t>♠</w:t>
                </mc:Fallback>
              </mc:AlternateContent>
            </w:r>
          </w:p>
        </w:tc>
        <w:tc>
          <w:tcPr>
            <w:tcW w:w="1048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•</w:t>
            </w:r>
          </w:p>
        </w:tc>
      </w:tr>
      <w:tr w:rsidR="00150B02" w:rsidRPr="00150B02" w:rsidTr="00CE0BEB"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9</w:t>
            </w:r>
          </w:p>
        </w:tc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11</w: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12</w:t>
            </w:r>
          </w:p>
        </w:tc>
        <w:tc>
          <w:tcPr>
            <w:tcW w:w="1345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18</w: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19</w:t>
            </w:r>
          </w:p>
        </w:tc>
        <w:tc>
          <w:tcPr>
            <w:tcW w:w="144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24</w:t>
            </w:r>
          </w:p>
        </w:tc>
        <w:tc>
          <w:tcPr>
            <w:tcW w:w="1048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25</w:t>
            </w:r>
          </w:p>
        </w:tc>
      </w:tr>
      <w:tr w:rsidR="00150B02" w:rsidRPr="00150B02" w:rsidTr="00CE0BEB"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○</w:t>
            </w:r>
          </w:p>
        </w:tc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mc:AlternateContent>
                  <mc:Choice Requires="w16se">
                    <w:rFonts w:ascii="Segoe UI Symbol" w:eastAsia="Malgun Gothic" w:hAnsi="Segoe UI Symbol" w:cs="Segoe UI Symbo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4472C4" w:themeColor="accent5"/>
                <w:sz w:val="40"/>
                <w:szCs w:val="40"/>
                <w:vertAlign w:val="subscript"/>
                <w:lang w:eastAsia="ko-KR"/>
              </w:rPr>
              <mc:AlternateContent>
                <mc:Choice Requires="w16se">
                  <w16se:symEx w16se:font="Segoe UI Emoji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mc:AlternateContent>
                  <mc:Choice Requires="w16se">
                    <w:rFonts w:ascii="Segoe UI Symbol" w:eastAsia="Malgun Gothic" w:hAnsi="Segoe UI Symbol" w:cs="Segoe UI Symbo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4472C4" w:themeColor="accent5"/>
                <w:sz w:val="40"/>
                <w:szCs w:val="40"/>
                <w:vertAlign w:val="subscript"/>
                <w:lang w:eastAsia="ko-KR"/>
              </w:rPr>
              <mc:AlternateContent>
                <mc:Choice Requires="w16se">
                  <w16se:symEx w16se:font="Segoe UI Emoji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345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↕</w: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‼</w:t>
            </w:r>
          </w:p>
        </w:tc>
        <w:tc>
          <w:tcPr>
            <w:tcW w:w="144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↑</w:t>
            </w:r>
          </w:p>
        </w:tc>
        <w:tc>
          <w:tcPr>
            <w:tcW w:w="1048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↓</w:t>
            </w:r>
          </w:p>
        </w:tc>
      </w:tr>
      <w:tr w:rsidR="00150B02" w:rsidRPr="00150B02" w:rsidTr="00CE0BEB"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27</w:t>
            </w:r>
          </w:p>
        </w:tc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26</w: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29</w:t>
            </w:r>
          </w:p>
        </w:tc>
        <w:tc>
          <w:tcPr>
            <w:tcW w:w="1345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30</w: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31</w:t>
            </w:r>
          </w:p>
        </w:tc>
        <w:tc>
          <w:tcPr>
            <w:tcW w:w="144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</w:p>
        </w:tc>
        <w:tc>
          <w:tcPr>
            <w:tcW w:w="1048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</w:p>
        </w:tc>
      </w:tr>
      <w:tr w:rsidR="00150B02" w:rsidRPr="00150B02" w:rsidTr="00CE0BEB"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←</w:t>
            </w:r>
          </w:p>
        </w:tc>
        <w:tc>
          <w:tcPr>
            <w:tcW w:w="125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→</w: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↔</w:t>
            </w:r>
          </w:p>
        </w:tc>
        <w:tc>
          <w:tcPr>
            <w:tcW w:w="1345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▲</w:t>
            </w:r>
          </w:p>
        </w:tc>
        <w:tc>
          <w:tcPr>
            <w:tcW w:w="1507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▼</w:t>
            </w:r>
          </w:p>
        </w:tc>
        <w:tc>
          <w:tcPr>
            <w:tcW w:w="1441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</w:p>
        </w:tc>
        <w:tc>
          <w:tcPr>
            <w:tcW w:w="1048" w:type="dxa"/>
          </w:tcPr>
          <w:p w:rsidR="00CE0BEB" w:rsidRPr="00150B02" w:rsidRDefault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</w:p>
        </w:tc>
      </w:tr>
    </w:tbl>
    <w:p w:rsidR="0074054A" w:rsidRPr="0074054A" w:rsidRDefault="0074054A" w:rsidP="0074054A">
      <w:pPr>
        <w:rPr>
          <w:rFonts w:ascii="Segoe UI Symbol" w:eastAsia="Malgun Gothic" w:hAnsi="Segoe UI Symbol" w:cs="Segoe UI Symbol"/>
          <w:b/>
          <w:color w:val="4472C4" w:themeColor="accent5"/>
          <w:sz w:val="40"/>
          <w:szCs w:val="40"/>
          <w:vertAlign w:val="subscript"/>
          <w:lang w:eastAsia="ko-KR"/>
        </w:rPr>
      </w:pPr>
      <w:r w:rsidRPr="0074054A">
        <w:rPr>
          <w:rFonts w:ascii="Segoe UI Symbol" w:eastAsia="Malgun Gothic" w:hAnsi="Segoe UI Symbol" w:cs="Segoe UI Symbol"/>
          <w:b/>
          <w:color w:val="4472C4" w:themeColor="accent5"/>
          <w:sz w:val="40"/>
          <w:szCs w:val="40"/>
          <w:vertAlign w:val="subscript"/>
          <w:lang w:eastAsia="ko-KR"/>
        </w:rPr>
        <w:t>Alt</w:t>
      </w:r>
      <w:r>
        <w:rPr>
          <w:rFonts w:ascii="Segoe UI Symbol" w:eastAsia="Malgun Gothic" w:hAnsi="Segoe UI Symbol" w:cs="Segoe UI Symbol"/>
          <w:b/>
          <w:color w:val="4472C4" w:themeColor="accent5"/>
          <w:sz w:val="40"/>
          <w:szCs w:val="40"/>
          <w:vertAlign w:val="subscript"/>
          <w:lang w:eastAsia="ko-KR"/>
        </w:rPr>
        <w:t xml:space="preserve"> </w:t>
      </w:r>
      <w:r w:rsidRPr="0074054A">
        <w:rPr>
          <w:rFonts w:ascii="Segoe UI Symbol" w:eastAsia="Malgun Gothic" w:hAnsi="Segoe UI Symbol" w:cs="Segoe UI Symbol"/>
          <w:b/>
          <w:color w:val="4472C4" w:themeColor="accent5"/>
          <w:sz w:val="40"/>
          <w:szCs w:val="40"/>
          <w:vertAlign w:val="subscript"/>
          <w:lang w:eastAsia="ko-KR"/>
        </w:rPr>
        <w:t>+</w:t>
      </w:r>
      <w:r>
        <w:rPr>
          <w:rFonts w:ascii="Segoe UI Symbol" w:eastAsia="Malgun Gothic" w:hAnsi="Segoe UI Symbol" w:cs="Segoe UI Symbol"/>
          <w:b/>
          <w:color w:val="4472C4" w:themeColor="accent5"/>
          <w:sz w:val="40"/>
          <w:szCs w:val="40"/>
          <w:vertAlign w:val="subscript"/>
          <w:lang w:eastAsia="ko-KR"/>
        </w:rPr>
        <w:t xml:space="preserve"> </w:t>
      </w:r>
      <w:r w:rsidRPr="0074054A">
        <w:rPr>
          <w:rFonts w:ascii="Segoe UI Symbol" w:eastAsia="Malgun Gothic" w:hAnsi="Segoe UI Symbol" w:cs="Segoe UI Symbol"/>
          <w:b/>
          <w:color w:val="4472C4" w:themeColor="accent5"/>
          <w:sz w:val="40"/>
          <w:szCs w:val="40"/>
          <w:vertAlign w:val="subscript"/>
          <w:lang w:eastAsia="ko-KR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1545"/>
        <w:gridCol w:w="1545"/>
        <w:gridCol w:w="1476"/>
        <w:gridCol w:w="1476"/>
      </w:tblGrid>
      <w:tr w:rsidR="0074054A" w:rsidTr="0074054A"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☑</w:t>
            </w:r>
          </w:p>
        </w:tc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☒</w:t>
            </w:r>
          </w:p>
        </w:tc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✓</w:t>
            </w:r>
          </w:p>
        </w:tc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✕</w:t>
            </w:r>
          </w:p>
        </w:tc>
        <w:tc>
          <w:tcPr>
            <w:tcW w:w="1559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✰</w:t>
            </w:r>
          </w:p>
        </w:tc>
        <w:tc>
          <w:tcPr>
            <w:tcW w:w="1559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✱</w:t>
            </w:r>
          </w:p>
        </w:tc>
      </w:tr>
      <w:tr w:rsidR="0074054A" w:rsidTr="0074054A"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2611</w:t>
            </w:r>
          </w:p>
        </w:tc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 w:rsidRPr="00150B02"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2612</w:t>
            </w:r>
          </w:p>
        </w:tc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2713/2714</w:t>
            </w:r>
          </w:p>
        </w:tc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2715/2716</w:t>
            </w:r>
          </w:p>
        </w:tc>
        <w:tc>
          <w:tcPr>
            <w:tcW w:w="1559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2730</w:t>
            </w:r>
          </w:p>
        </w:tc>
        <w:tc>
          <w:tcPr>
            <w:tcW w:w="1559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2731</w:t>
            </w:r>
          </w:p>
        </w:tc>
      </w:tr>
      <w:tr w:rsidR="0074054A" w:rsidTr="0074054A">
        <w:tc>
          <w:tcPr>
            <w:tcW w:w="1558" w:type="dxa"/>
          </w:tcPr>
          <w:p w:rsidR="0074054A" w:rsidRPr="00150B02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⃞</w:t>
            </w:r>
          </w:p>
        </w:tc>
        <w:tc>
          <w:tcPr>
            <w:tcW w:w="1558" w:type="dxa"/>
          </w:tcPr>
          <w:p w:rsidR="0074054A" w:rsidRPr="00150B02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⃣</w:t>
            </w:r>
          </w:p>
        </w:tc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✅</w:t>
            </w:r>
          </w:p>
        </w:tc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↺</w:t>
            </w:r>
          </w:p>
        </w:tc>
        <w:tc>
          <w:tcPr>
            <w:tcW w:w="1559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↻</w:t>
            </w:r>
          </w:p>
        </w:tc>
        <w:tc>
          <w:tcPr>
            <w:tcW w:w="1559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⇄</w:t>
            </w:r>
          </w:p>
        </w:tc>
      </w:tr>
      <w:tr w:rsidR="0074054A" w:rsidTr="0074054A">
        <w:tc>
          <w:tcPr>
            <w:tcW w:w="1558" w:type="dxa"/>
          </w:tcPr>
          <w:p w:rsidR="0074054A" w:rsidRPr="00150B02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20DE</w:t>
            </w:r>
          </w:p>
        </w:tc>
        <w:tc>
          <w:tcPr>
            <w:tcW w:w="1558" w:type="dxa"/>
          </w:tcPr>
          <w:p w:rsidR="0074054A" w:rsidRPr="00150B02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20E3</w:t>
            </w:r>
          </w:p>
        </w:tc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2705</w:t>
            </w:r>
          </w:p>
        </w:tc>
        <w:tc>
          <w:tcPr>
            <w:tcW w:w="1558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21BA</w:t>
            </w:r>
          </w:p>
        </w:tc>
        <w:tc>
          <w:tcPr>
            <w:tcW w:w="1559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21BB</w:t>
            </w:r>
          </w:p>
        </w:tc>
        <w:tc>
          <w:tcPr>
            <w:tcW w:w="1559" w:type="dxa"/>
          </w:tcPr>
          <w:p w:rsidR="0074054A" w:rsidRDefault="0074054A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21C4</w:t>
            </w:r>
          </w:p>
        </w:tc>
      </w:tr>
      <w:tr w:rsidR="000E27C3" w:rsidTr="0074054A">
        <w:tc>
          <w:tcPr>
            <w:tcW w:w="1558" w:type="dxa"/>
          </w:tcPr>
          <w:p w:rsidR="000E27C3" w:rsidRDefault="000E27C3" w:rsidP="000E27C3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🕐</w:t>
            </w:r>
          </w:p>
        </w:tc>
        <w:tc>
          <w:tcPr>
            <w:tcW w:w="1558" w:type="dxa"/>
          </w:tcPr>
          <w:p w:rsidR="000E27C3" w:rsidRDefault="000E27C3" w:rsidP="000E27C3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🕑</w:t>
            </w:r>
          </w:p>
        </w:tc>
        <w:tc>
          <w:tcPr>
            <w:tcW w:w="1558" w:type="dxa"/>
          </w:tcPr>
          <w:p w:rsidR="000E27C3" w:rsidRDefault="000E27C3" w:rsidP="000E27C3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mc:AlternateContent>
                  <mc:Choice Requires="w16se">
                    <w:rFonts w:ascii="Segoe UI Symbol" w:eastAsia="Malgun Gothic" w:hAnsi="Segoe UI Symbol" w:cs="Segoe UI Symbo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4472C4" w:themeColor="accent5"/>
                <w:sz w:val="40"/>
                <w:szCs w:val="40"/>
                <w:vertAlign w:val="subscript"/>
                <w:lang w:eastAsia="ko-KR"/>
              </w:rPr>
              <mc:AlternateContent>
                <mc:Choice Requires="w16se">
                  <w16se:symEx w16se:font="Segoe UI Emoji" w16se:char="1F552"/>
                </mc:Choice>
                <mc:Fallback>
                  <w:t>🕒</w:t>
                </mc:Fallback>
              </mc:AlternateContent>
            </w:r>
          </w:p>
        </w:tc>
        <w:tc>
          <w:tcPr>
            <w:tcW w:w="1558" w:type="dxa"/>
          </w:tcPr>
          <w:p w:rsidR="000E27C3" w:rsidRDefault="000E27C3" w:rsidP="000E27C3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mc:AlternateContent>
                  <mc:Choice Requires="w16se">
                    <w:rFonts w:ascii="Segoe UI Symbol" w:eastAsia="Malgun Gothic" w:hAnsi="Segoe UI Symbol" w:cs="Segoe UI Symbo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4472C4" w:themeColor="accent5"/>
                <w:sz w:val="40"/>
                <w:szCs w:val="40"/>
                <w:vertAlign w:val="subscript"/>
                <w:lang w:eastAsia="ko-KR"/>
              </w:rPr>
              <mc:AlternateContent>
                <mc:Choice Requires="w16se">
                  <w16se:symEx w16se:font="Segoe UI Emoji" w16se:char="1F567"/>
                </mc:Choice>
                <mc:Fallback>
                  <w:t>🕧</w:t>
                </mc:Fallback>
              </mc:AlternateContent>
            </w:r>
          </w:p>
        </w:tc>
        <w:tc>
          <w:tcPr>
            <w:tcW w:w="1559" w:type="dxa"/>
          </w:tcPr>
          <w:p w:rsidR="000E27C3" w:rsidRDefault="000E27C3" w:rsidP="000E27C3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</w:p>
        </w:tc>
        <w:tc>
          <w:tcPr>
            <w:tcW w:w="1559" w:type="dxa"/>
          </w:tcPr>
          <w:p w:rsidR="000E27C3" w:rsidRDefault="000E27C3" w:rsidP="000E27C3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</w:p>
        </w:tc>
      </w:tr>
      <w:tr w:rsidR="000E27C3" w:rsidTr="0074054A">
        <w:tc>
          <w:tcPr>
            <w:tcW w:w="1558" w:type="dxa"/>
          </w:tcPr>
          <w:p w:rsidR="000E27C3" w:rsidRDefault="000E27C3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1F550</w:t>
            </w:r>
          </w:p>
        </w:tc>
        <w:tc>
          <w:tcPr>
            <w:tcW w:w="1558" w:type="dxa"/>
          </w:tcPr>
          <w:p w:rsidR="000E27C3" w:rsidRDefault="000E27C3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1F551</w:t>
            </w:r>
          </w:p>
        </w:tc>
        <w:tc>
          <w:tcPr>
            <w:tcW w:w="1558" w:type="dxa"/>
          </w:tcPr>
          <w:p w:rsidR="000E27C3" w:rsidRDefault="000E27C3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Alt 128338</w:t>
            </w:r>
          </w:p>
        </w:tc>
        <w:tc>
          <w:tcPr>
            <w:tcW w:w="1558" w:type="dxa"/>
          </w:tcPr>
          <w:p w:rsidR="000E27C3" w:rsidRDefault="000E27C3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  <w: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  <w:t>Alt 128259</w:t>
            </w:r>
          </w:p>
        </w:tc>
        <w:tc>
          <w:tcPr>
            <w:tcW w:w="1559" w:type="dxa"/>
          </w:tcPr>
          <w:p w:rsidR="000E27C3" w:rsidRDefault="000E27C3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</w:p>
        </w:tc>
        <w:tc>
          <w:tcPr>
            <w:tcW w:w="1559" w:type="dxa"/>
          </w:tcPr>
          <w:p w:rsidR="000E27C3" w:rsidRDefault="000E27C3" w:rsidP="00CE0BEB">
            <w:pPr>
              <w:rPr>
                <w:rFonts w:ascii="Segoe UI Symbol" w:eastAsia="Malgun Gothic" w:hAnsi="Segoe UI Symbol" w:cs="Segoe UI Symbol"/>
                <w:color w:val="4472C4" w:themeColor="accent5"/>
                <w:sz w:val="40"/>
                <w:szCs w:val="40"/>
                <w:vertAlign w:val="subscript"/>
                <w:lang w:eastAsia="ko-KR"/>
              </w:rPr>
            </w:pPr>
          </w:p>
        </w:tc>
      </w:tr>
    </w:tbl>
    <w:p w:rsidR="00CE0BEB" w:rsidRPr="00150B02" w:rsidRDefault="00CE0BEB" w:rsidP="000E27C3">
      <w:pPr>
        <w:spacing w:after="60" w:line="240" w:lineRule="auto"/>
        <w:rPr>
          <w:rFonts w:ascii="Segoe UI Symbol" w:eastAsia="Malgun Gothic" w:hAnsi="Segoe UI Symbol" w:cs="Segoe UI Symbol"/>
          <w:b/>
          <w:color w:val="4472C4" w:themeColor="accent5"/>
          <w:sz w:val="40"/>
          <w:szCs w:val="40"/>
          <w:vertAlign w:val="subscript"/>
          <w:lang w:eastAsia="ko-KR"/>
        </w:rPr>
      </w:pPr>
      <w:r w:rsidRPr="00150B02">
        <w:rPr>
          <w:rFonts w:ascii="Segoe UI Symbol" w:eastAsia="Malgun Gothic" w:hAnsi="Segoe UI Symbol" w:cs="Segoe UI Symbol"/>
          <w:b/>
          <w:color w:val="4472C4" w:themeColor="accent5"/>
          <w:sz w:val="40"/>
          <w:szCs w:val="40"/>
          <w:vertAlign w:val="subscript"/>
          <w:lang w:eastAsia="ko-KR"/>
        </w:rPr>
        <w:t>Excel</w:t>
      </w:r>
    </w:p>
    <w:p w:rsidR="00CE0BEB" w:rsidRPr="00150B02" w:rsidRDefault="00CE0BEB" w:rsidP="000E27C3">
      <w:pPr>
        <w:spacing w:after="60" w:line="240" w:lineRule="auto"/>
        <w:rPr>
          <w:rFonts w:ascii="Segoe UI Symbol" w:eastAsia="Malgun Gothic" w:hAnsi="Segoe UI Symbol" w:cs="Segoe UI Symbol"/>
          <w:color w:val="4472C4" w:themeColor="accent5"/>
          <w:sz w:val="40"/>
          <w:szCs w:val="40"/>
          <w:vertAlign w:val="subscript"/>
          <w:lang w:eastAsia="ko-KR"/>
        </w:rPr>
      </w:pPr>
      <w:r w:rsidRPr="00150B02">
        <w:rPr>
          <w:rFonts w:ascii="Segoe UI Symbol" w:eastAsia="Malgun Gothic" w:hAnsi="Segoe UI Symbol" w:cs="Segoe UI Symbol" w:hint="eastAsia"/>
          <w:color w:val="4472C4" w:themeColor="accent5"/>
          <w:sz w:val="40"/>
          <w:szCs w:val="40"/>
          <w:vertAlign w:val="subscript"/>
          <w:lang w:eastAsia="ko-KR"/>
        </w:rPr>
        <w:t>下</w:t>
      </w:r>
      <w:r w:rsidRPr="00150B02">
        <w:rPr>
          <w:rFonts w:ascii="Microsoft YaHei" w:eastAsia="Microsoft YaHei" w:hAnsi="Microsoft YaHei" w:cs="Microsoft YaHei" w:hint="eastAsia"/>
          <w:color w:val="4472C4" w:themeColor="accent5"/>
          <w:sz w:val="40"/>
          <w:szCs w:val="40"/>
          <w:vertAlign w:val="subscript"/>
          <w:lang w:eastAsia="ko-KR"/>
        </w:rPr>
        <w:t>标</w:t>
      </w:r>
      <w:r w:rsidRPr="00150B02">
        <w:rPr>
          <w:rFonts w:ascii="Segoe UI Symbol" w:eastAsia="Malgun Gothic" w:hAnsi="Segoe UI Symbol" w:cs="Segoe UI Symbol"/>
          <w:color w:val="4472C4" w:themeColor="accent5"/>
          <w:sz w:val="40"/>
          <w:szCs w:val="40"/>
          <w:vertAlign w:val="subscript"/>
          <w:lang w:eastAsia="ko-KR"/>
        </w:rPr>
        <w:t xml:space="preserve">Ctrl + = </w:t>
      </w:r>
    </w:p>
    <w:p w:rsidR="00CE0BEB" w:rsidRPr="00150B02" w:rsidRDefault="00CE0BEB" w:rsidP="000E27C3">
      <w:pPr>
        <w:spacing w:after="60" w:line="240" w:lineRule="auto"/>
        <w:rPr>
          <w:rFonts w:ascii="Segoe UI Symbol" w:eastAsia="Malgun Gothic" w:hAnsi="Segoe UI Symbol" w:cs="Segoe UI Symbol"/>
          <w:color w:val="4472C4" w:themeColor="accent5"/>
          <w:sz w:val="40"/>
          <w:szCs w:val="40"/>
          <w:vertAlign w:val="subscript"/>
          <w:lang w:eastAsia="ko-KR"/>
        </w:rPr>
      </w:pPr>
      <w:r w:rsidRPr="00150B02">
        <w:rPr>
          <w:rFonts w:ascii="Segoe UI Symbol" w:eastAsia="Malgun Gothic" w:hAnsi="Segoe UI Symbol" w:cs="Segoe UI Symbol" w:hint="eastAsia"/>
          <w:color w:val="4472C4" w:themeColor="accent5"/>
          <w:sz w:val="40"/>
          <w:szCs w:val="40"/>
          <w:vertAlign w:val="subscript"/>
          <w:lang w:eastAsia="ko-KR"/>
        </w:rPr>
        <w:t>上</w:t>
      </w:r>
      <w:r w:rsidRPr="00150B02">
        <w:rPr>
          <w:rFonts w:ascii="Microsoft YaHei" w:eastAsia="Microsoft YaHei" w:hAnsi="Microsoft YaHei" w:cs="Microsoft YaHei" w:hint="eastAsia"/>
          <w:color w:val="4472C4" w:themeColor="accent5"/>
          <w:sz w:val="40"/>
          <w:szCs w:val="40"/>
          <w:vertAlign w:val="subscript"/>
          <w:lang w:eastAsia="ko-KR"/>
        </w:rPr>
        <w:t>标</w:t>
      </w:r>
      <w:r w:rsidRPr="00150B02">
        <w:rPr>
          <w:rFonts w:ascii="Segoe UI Symbol" w:eastAsia="Malgun Gothic" w:hAnsi="Segoe UI Symbol" w:cs="Segoe UI Symbol"/>
          <w:color w:val="4472C4" w:themeColor="accent5"/>
          <w:sz w:val="40"/>
          <w:szCs w:val="40"/>
          <w:vertAlign w:val="subscript"/>
          <w:lang w:eastAsia="ko-KR"/>
        </w:rPr>
        <w:t>Ctrl + Shift+=</w:t>
      </w:r>
    </w:p>
    <w:p w:rsidR="00CE0BEB" w:rsidRPr="00150B02" w:rsidRDefault="00CE0BEB" w:rsidP="000E27C3">
      <w:pPr>
        <w:spacing w:after="60" w:line="240" w:lineRule="auto"/>
        <w:rPr>
          <w:rFonts w:ascii="Segoe UI Symbol" w:eastAsia="Malgun Gothic" w:hAnsi="Segoe UI Symbol" w:cs="Segoe UI Symbol"/>
          <w:color w:val="4472C4" w:themeColor="accent5"/>
          <w:sz w:val="40"/>
          <w:szCs w:val="40"/>
          <w:vertAlign w:val="subscript"/>
          <w:lang w:eastAsia="ko-KR"/>
        </w:rPr>
      </w:pPr>
      <w:r w:rsidRPr="00150B02">
        <w:rPr>
          <w:rFonts w:ascii="Segoe UI Symbol" w:eastAsia="Malgun Gothic" w:hAnsi="Segoe UI Symbol" w:cs="Segoe UI Symbol" w:hint="eastAsia"/>
          <w:color w:val="4472C4" w:themeColor="accent5"/>
          <w:sz w:val="40"/>
          <w:szCs w:val="40"/>
          <w:vertAlign w:val="subscript"/>
          <w:lang w:eastAsia="ko-KR"/>
        </w:rPr>
        <w:t>表格</w:t>
      </w:r>
      <w:r w:rsidRPr="00150B02">
        <w:rPr>
          <w:rFonts w:ascii="Segoe UI Symbol" w:eastAsia="Malgun Gothic" w:hAnsi="Segoe UI Symbol" w:cs="Segoe UI Symbol"/>
          <w:color w:val="4472C4" w:themeColor="accent5"/>
          <w:sz w:val="40"/>
          <w:szCs w:val="40"/>
          <w:vertAlign w:val="subscript"/>
          <w:lang w:eastAsia="ko-KR"/>
        </w:rPr>
        <w:t>Ctrl+T</w:t>
      </w:r>
      <w:bookmarkStart w:id="0" w:name="_GoBack"/>
      <w:bookmarkEnd w:id="0"/>
    </w:p>
    <w:p w:rsidR="00CE0BEB" w:rsidRPr="00150B02" w:rsidRDefault="00CE0BEB" w:rsidP="000E27C3">
      <w:pPr>
        <w:spacing w:after="60" w:line="240" w:lineRule="auto"/>
        <w:rPr>
          <w:rFonts w:ascii="Segoe UI Symbol" w:eastAsia="Malgun Gothic" w:hAnsi="Segoe UI Symbol" w:cs="Segoe UI Symbol"/>
          <w:color w:val="4472C4" w:themeColor="accent5"/>
          <w:sz w:val="40"/>
          <w:szCs w:val="40"/>
          <w:vertAlign w:val="subscript"/>
          <w:lang w:eastAsia="ko-KR"/>
        </w:rPr>
      </w:pPr>
      <w:r w:rsidRPr="00150B02">
        <w:rPr>
          <w:rFonts w:ascii="Segoe UI Symbol" w:eastAsia="Malgun Gothic" w:hAnsi="Segoe UI Symbol" w:cs="Segoe UI Symbol" w:hint="eastAsia"/>
          <w:color w:val="4472C4" w:themeColor="accent5"/>
          <w:sz w:val="40"/>
          <w:szCs w:val="40"/>
          <w:vertAlign w:val="subscript"/>
          <w:lang w:eastAsia="ko-KR"/>
        </w:rPr>
        <w:t>求和</w:t>
      </w:r>
      <w:r w:rsidRPr="00150B02">
        <w:rPr>
          <w:rFonts w:ascii="Segoe UI Symbol" w:eastAsia="Malgun Gothic" w:hAnsi="Segoe UI Symbol" w:cs="Segoe UI Symbol"/>
          <w:color w:val="4472C4" w:themeColor="accent5"/>
          <w:sz w:val="40"/>
          <w:szCs w:val="40"/>
          <w:vertAlign w:val="subscript"/>
          <w:lang w:eastAsia="ko-KR"/>
        </w:rPr>
        <w:t>Alt+=</w:t>
      </w:r>
    </w:p>
    <w:p w:rsidR="00CE0BEB" w:rsidRPr="00150B02" w:rsidRDefault="00CE0BEB" w:rsidP="000E27C3">
      <w:pPr>
        <w:spacing w:after="60" w:line="240" w:lineRule="auto"/>
        <w:rPr>
          <w:rFonts w:ascii="Segoe UI Symbol" w:eastAsia="Malgun Gothic" w:hAnsi="Segoe UI Symbol" w:cs="Segoe UI Symbol"/>
          <w:color w:val="4472C4" w:themeColor="accent5"/>
          <w:sz w:val="40"/>
          <w:szCs w:val="40"/>
          <w:vertAlign w:val="subscript"/>
          <w:lang w:eastAsia="ko-KR"/>
        </w:rPr>
      </w:pPr>
      <w:r w:rsidRPr="00150B02">
        <w:rPr>
          <w:rFonts w:ascii="Microsoft YaHei" w:eastAsia="Microsoft YaHei" w:hAnsi="Microsoft YaHei" w:cs="Microsoft YaHei" w:hint="eastAsia"/>
          <w:color w:val="4472C4" w:themeColor="accent5"/>
          <w:sz w:val="40"/>
          <w:szCs w:val="40"/>
          <w:vertAlign w:val="subscript"/>
          <w:lang w:eastAsia="ko-KR"/>
        </w:rPr>
        <w:t>图</w:t>
      </w:r>
      <w:r w:rsidRPr="00150B02">
        <w:rPr>
          <w:rFonts w:ascii="Segoe UI Symbol" w:eastAsia="Malgun Gothic" w:hAnsi="Segoe UI Symbol" w:cs="Segoe UI Symbol" w:hint="eastAsia"/>
          <w:color w:val="4472C4" w:themeColor="accent5"/>
          <w:sz w:val="40"/>
          <w:szCs w:val="40"/>
          <w:vertAlign w:val="subscript"/>
          <w:lang w:eastAsia="ko-KR"/>
        </w:rPr>
        <w:t>表</w:t>
      </w:r>
      <w:r w:rsidRPr="00150B02">
        <w:rPr>
          <w:rFonts w:ascii="Segoe UI Symbol" w:eastAsia="Malgun Gothic" w:hAnsi="Segoe UI Symbol" w:cs="Segoe UI Symbol"/>
          <w:color w:val="4472C4" w:themeColor="accent5"/>
          <w:sz w:val="40"/>
          <w:szCs w:val="40"/>
          <w:vertAlign w:val="subscript"/>
          <w:lang w:eastAsia="ko-KR"/>
        </w:rPr>
        <w:t>Alt+F1</w:t>
      </w:r>
    </w:p>
    <w:sectPr w:rsidR="00CE0BEB" w:rsidRPr="00150B02" w:rsidSect="00DD04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0F3" w:rsidRDefault="00EF20F3" w:rsidP="00CE0BEB">
      <w:pPr>
        <w:spacing w:after="0" w:line="240" w:lineRule="auto"/>
      </w:pPr>
      <w:r>
        <w:separator/>
      </w:r>
    </w:p>
  </w:endnote>
  <w:endnote w:type="continuationSeparator" w:id="0">
    <w:p w:rsidR="00EF20F3" w:rsidRDefault="00EF20F3" w:rsidP="00CE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BIC Typeface Headline Light">
    <w:panose1 w:val="020B0303060202020204"/>
    <w:charset w:val="00"/>
    <w:family w:val="swiss"/>
    <w:pitch w:val="variable"/>
    <w:sig w:usb0="A00022EF" w:usb1="D000A05B" w:usb2="00000008" w:usb3="00000000" w:csb0="000000D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4AC" w:rsidRDefault="00DD04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4AC" w:rsidRDefault="00DD04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4AC" w:rsidRDefault="00DD0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0F3" w:rsidRDefault="00EF20F3" w:rsidP="00CE0BEB">
      <w:pPr>
        <w:spacing w:after="0" w:line="240" w:lineRule="auto"/>
      </w:pPr>
      <w:r>
        <w:separator/>
      </w:r>
    </w:p>
  </w:footnote>
  <w:footnote w:type="continuationSeparator" w:id="0">
    <w:p w:rsidR="00EF20F3" w:rsidRDefault="00EF20F3" w:rsidP="00CE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4AC" w:rsidRDefault="00DD04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BEB" w:rsidRDefault="00DD04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28600"/>
              <wp:effectExtent l="0" t="0" r="0" b="0"/>
              <wp:wrapNone/>
              <wp:docPr id="2" name="MSIPCM961d4edb9ada5ffdfb8c5654" descr="{&quot;HashCode&quot;:19514419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D04AC" w:rsidRPr="00DD04AC" w:rsidRDefault="00DD04AC" w:rsidP="00DD04AC">
                          <w:pPr>
                            <w:spacing w:after="0"/>
                            <w:rPr>
                              <w:rFonts w:ascii="SABIC Typeface Headline Light" w:hAnsi="SABIC Typeface Headline Light" w:cs="SABIC Typeface Headline Light"/>
                              <w:color w:val="009FDF"/>
                              <w:sz w:val="20"/>
                            </w:rPr>
                          </w:pPr>
                          <w:r w:rsidRPr="00DD04AC">
                            <w:rPr>
                              <w:rFonts w:ascii="SABIC Typeface Headline Light" w:hAnsi="SABIC Typeface Headline Light" w:cs="SABIC Typeface Headline Light"/>
                              <w:color w:val="009FDF"/>
                              <w:sz w:val="20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61d4edb9ada5ffdfb8c5654" o:spid="_x0000_s1026" type="#_x0000_t202" alt="{&quot;HashCode&quot;:1951441951,&quot;Height&quot;:841.0,&quot;Width&quot;:595.0,&quot;Placement&quot;:&quot;Header&quot;,&quot;Index&quot;:&quot;Primary&quot;,&quot;Section&quot;:1,&quot;Top&quot;:0.0,&quot;Left&quot;:0.0}" style="position:absolute;margin-left:0;margin-top:15pt;width:595.3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" o:allowincell="f" filled="f" stroked="f" strokeweight=".5pt">
              <v:fill o:detectmouseclick="t"/>
              <v:textbox inset="20pt,0,,0">
                <w:txbxContent>
                  <w:p w:rsidR="00DD04AC" w:rsidRPr="00DD04AC" w:rsidRDefault="00DD04AC" w:rsidP="00DD04AC">
                    <w:pPr>
                      <w:spacing w:after="0"/>
                      <w:rPr>
                        <w:rFonts w:ascii="SABIC Typeface Headline Light" w:hAnsi="SABIC Typeface Headline Light" w:cs="SABIC Typeface Headline Light"/>
                        <w:color w:val="009FDF"/>
                        <w:sz w:val="20"/>
                      </w:rPr>
                    </w:pPr>
                    <w:r w:rsidRPr="00DD04AC">
                      <w:rPr>
                        <w:rFonts w:ascii="SABIC Typeface Headline Light" w:hAnsi="SABIC Typeface Headline Light" w:cs="SABIC Typeface Headline Light"/>
                        <w:color w:val="009FDF"/>
                        <w:sz w:val="20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4AC" w:rsidRDefault="00DD0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73"/>
    <w:rsid w:val="000E27C3"/>
    <w:rsid w:val="00150B02"/>
    <w:rsid w:val="006C5B27"/>
    <w:rsid w:val="0074054A"/>
    <w:rsid w:val="008514CC"/>
    <w:rsid w:val="0096410D"/>
    <w:rsid w:val="00A22773"/>
    <w:rsid w:val="00CE0BEB"/>
    <w:rsid w:val="00D56E97"/>
    <w:rsid w:val="00DD04AC"/>
    <w:rsid w:val="00E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B34FA"/>
  <w15:chartTrackingRefBased/>
  <w15:docId w15:val="{B58554EA-1D31-47F3-B196-39D4891B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BEB"/>
  </w:style>
  <w:style w:type="paragraph" w:styleId="Footer">
    <w:name w:val="footer"/>
    <w:basedOn w:val="Normal"/>
    <w:link w:val="FooterChar"/>
    <w:uiPriority w:val="99"/>
    <w:unhideWhenUsed/>
    <w:rsid w:val="00CE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BEB"/>
  </w:style>
  <w:style w:type="paragraph" w:styleId="BalloonText">
    <w:name w:val="Balloon Text"/>
    <w:basedOn w:val="Normal"/>
    <w:link w:val="BalloonTextChar"/>
    <w:uiPriority w:val="99"/>
    <w:semiHidden/>
    <w:unhideWhenUsed/>
    <w:rsid w:val="00964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SABIC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zhengdong</dc:creator>
  <cp:keywords/>
  <dc:description/>
  <cp:lastModifiedBy>Chen, zhengdong</cp:lastModifiedBy>
  <cp:revision>5</cp:revision>
  <cp:lastPrinted>2023-08-03T03:22:00Z</cp:lastPrinted>
  <dcterms:created xsi:type="dcterms:W3CDTF">2023-08-03T02:50:00Z</dcterms:created>
  <dcterms:modified xsi:type="dcterms:W3CDTF">2023-08-24T02:28:00Z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d50848-5462-4933-a6ae-3f5aa423884b_Enabled">
    <vt:lpwstr>true</vt:lpwstr>
  </property>
  <property fmtid="{D5CDD505-2E9C-101B-9397-08002B2CF9AE}" pid="3" name="MSIP_Label_a7d50848-5462-4933-a6ae-3f5aa423884b_SetDate">
    <vt:lpwstr>2023-08-24T02:28:47Z</vt:lpwstr>
  </property>
  <property fmtid="{D5CDD505-2E9C-101B-9397-08002B2CF9AE}" pid="4" name="MSIP_Label_a7d50848-5462-4933-a6ae-3f5aa423884b_Method">
    <vt:lpwstr>Privileged</vt:lpwstr>
  </property>
  <property fmtid="{D5CDD505-2E9C-101B-9397-08002B2CF9AE}" pid="5" name="MSIP_Label_a7d50848-5462-4933-a6ae-3f5aa423884b_Name">
    <vt:lpwstr>a7d50848-5462-4933-a6ae-3f5aa423884b</vt:lpwstr>
  </property>
  <property fmtid="{D5CDD505-2E9C-101B-9397-08002B2CF9AE}" pid="6" name="MSIP_Label_a7d50848-5462-4933-a6ae-3f5aa423884b_SiteId">
    <vt:lpwstr>a77c517c-e95e-435b-bbb4-cb17e462491f</vt:lpwstr>
  </property>
  <property fmtid="{D5CDD505-2E9C-101B-9397-08002B2CF9AE}" pid="7" name="MSIP_Label_a7d50848-5462-4933-a6ae-3f5aa423884b_ActionId">
    <vt:lpwstr>c90b0a21-583f-4183-8477-690964309067</vt:lpwstr>
  </property>
  <property fmtid="{D5CDD505-2E9C-101B-9397-08002B2CF9AE}" pid="8" name="MSIP_Label_a7d50848-5462-4933-a6ae-3f5aa423884b_ContentBits">
    <vt:lpwstr>1</vt:lpwstr>
  </property>
</Properties>
</file>